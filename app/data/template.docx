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056" w:rsidRPr="005A5B22" w:rsidRDefault="00C40056" w:rsidP="00C40056">
      <w:pPr>
        <w:jc w:val="right"/>
        <w:rPr>
          <w:lang w:val="ru-RU"/>
        </w:rPr>
      </w:pPr>
      <w:r>
        <w:rPr>
          <w:lang w:val="ru-RU"/>
        </w:rPr>
        <w:t>От кого</w:t>
      </w:r>
      <w:r w:rsidRPr="005A5B22">
        <w:rPr>
          <w:lang w:val="ru-RU"/>
        </w:rPr>
        <w:t>: __________________________________</w:t>
      </w:r>
      <w:r w:rsidRPr="005A5B22">
        <w:rPr>
          <w:lang w:val="ru-RU"/>
        </w:rPr>
        <w:br/>
      </w:r>
      <w:r>
        <w:rPr>
          <w:lang w:val="ru-RU"/>
        </w:rPr>
        <w:t>Кому</w:t>
      </w:r>
      <w:r w:rsidRPr="005A5B22">
        <w:rPr>
          <w:lang w:val="ru-RU"/>
        </w:rPr>
        <w:t>: _____________________________________</w:t>
      </w:r>
      <w:r w:rsidRPr="005A5B22">
        <w:rPr>
          <w:lang w:val="ru-RU"/>
        </w:rPr>
        <w:br/>
      </w:r>
      <w:r w:rsidRPr="005A5B22">
        <w:rPr>
          <w:lang w:val="ru-RU"/>
        </w:rPr>
        <w:br/>
      </w:r>
      <w:r w:rsidRPr="005A5B22">
        <w:rPr>
          <w:lang w:val="ru-RU"/>
        </w:rPr>
        <w:br/>
      </w:r>
    </w:p>
    <w:p w:rsidR="00B10C27" w:rsidRPr="005A5B22" w:rsidRDefault="00C40056" w:rsidP="00C40056">
      <w:pPr>
        <w:jc w:val="center"/>
        <w:rPr>
          <w:lang w:val="ru-RU"/>
        </w:rPr>
      </w:pPr>
      <w:r w:rsidRPr="005A5B22">
        <w:rPr>
          <w:lang w:val="ru-RU"/>
        </w:rPr>
        <w:t>______________________________</w:t>
      </w:r>
    </w:p>
    <w:p w:rsidR="00C40056" w:rsidRPr="005A5B22" w:rsidRDefault="00C40056" w:rsidP="005A5B22">
      <w:pPr>
        <w:rPr>
          <w:lang w:val="ru-RU"/>
        </w:rPr>
      </w:pPr>
      <w:r w:rsidRPr="005A5B22">
        <w:rPr>
          <w:lang w:val="ru-RU"/>
        </w:rPr>
        <w:t>&lt;</w:t>
      </w:r>
      <w:proofErr w:type="spellStart"/>
      <w:r>
        <w:t>decription</w:t>
      </w:r>
      <w:proofErr w:type="spellEnd"/>
      <w:r w:rsidRPr="005A5B22">
        <w:rPr>
          <w:lang w:val="ru-RU"/>
        </w:rPr>
        <w:t>_</w:t>
      </w:r>
      <w:r>
        <w:t>text</w:t>
      </w:r>
      <w:r w:rsidRPr="005A5B22">
        <w:rPr>
          <w:lang w:val="ru-RU"/>
        </w:rPr>
        <w:t>&gt;</w:t>
      </w:r>
    </w:p>
    <w:p w:rsidR="00C40056" w:rsidRDefault="00C40056" w:rsidP="00C40056">
      <w:pPr>
        <w:jc w:val="both"/>
        <w:rPr>
          <w:lang w:val="ru-RU"/>
        </w:rPr>
      </w:pPr>
      <w:r w:rsidRPr="005A5B22">
        <w:rPr>
          <w:lang w:val="ru-RU"/>
        </w:rPr>
        <w:br/>
      </w:r>
    </w:p>
    <w:p w:rsidR="00C40056" w:rsidRPr="005A5B22" w:rsidRDefault="00C40056" w:rsidP="00B95A23">
      <w:pPr>
        <w:jc w:val="both"/>
        <w:rPr>
          <w:lang w:val="ru-RU"/>
        </w:rPr>
      </w:pPr>
      <w:r>
        <w:rPr>
          <w:lang w:val="ru-RU"/>
        </w:rPr>
        <w:t>Дата</w:t>
      </w:r>
      <w:r w:rsidRPr="005A5B22">
        <w:rPr>
          <w:lang w:val="ru-RU"/>
        </w:rPr>
        <w:t>: ___________</w:t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 w:rsidRPr="005A5B22">
        <w:rPr>
          <w:lang w:val="ru-RU"/>
        </w:rPr>
        <w:tab/>
      </w:r>
      <w:r>
        <w:rPr>
          <w:lang w:val="ru-RU"/>
        </w:rPr>
        <w:t>Подпись</w:t>
      </w:r>
      <w:r w:rsidRPr="005A5B22">
        <w:rPr>
          <w:lang w:val="ru-RU"/>
        </w:rPr>
        <w:t>: _____________</w:t>
      </w:r>
    </w:p>
    <w:sectPr w:rsidR="00C40056" w:rsidRPr="005A5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238463">
    <w:abstractNumId w:val="8"/>
  </w:num>
  <w:num w:numId="2" w16cid:durableId="333841277">
    <w:abstractNumId w:val="6"/>
  </w:num>
  <w:num w:numId="3" w16cid:durableId="1595018575">
    <w:abstractNumId w:val="5"/>
  </w:num>
  <w:num w:numId="4" w16cid:durableId="399256780">
    <w:abstractNumId w:val="4"/>
  </w:num>
  <w:num w:numId="5" w16cid:durableId="1603802365">
    <w:abstractNumId w:val="7"/>
  </w:num>
  <w:num w:numId="6" w16cid:durableId="778522462">
    <w:abstractNumId w:val="3"/>
  </w:num>
  <w:num w:numId="7" w16cid:durableId="1892955084">
    <w:abstractNumId w:val="2"/>
  </w:num>
  <w:num w:numId="8" w16cid:durableId="702364559">
    <w:abstractNumId w:val="1"/>
  </w:num>
  <w:num w:numId="9" w16cid:durableId="208630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065C"/>
    <w:rsid w:val="005A5B22"/>
    <w:rsid w:val="0075556D"/>
    <w:rsid w:val="009E0759"/>
    <w:rsid w:val="00AA1D8D"/>
    <w:rsid w:val="00B10C27"/>
    <w:rsid w:val="00B47730"/>
    <w:rsid w:val="00B95A23"/>
    <w:rsid w:val="00C400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0924E"/>
  <w14:defaultImageDpi w14:val="300"/>
  <w15:docId w15:val="{BE070C7F-B95E-1547-AFFE-466D4C6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Vanek Forest</cp:lastModifiedBy>
  <cp:revision>4</cp:revision>
  <dcterms:created xsi:type="dcterms:W3CDTF">2025-05-17T13:16:00Z</dcterms:created>
  <dcterms:modified xsi:type="dcterms:W3CDTF">2025-05-18T07:22:00Z</dcterms:modified>
  <cp:category/>
</cp:coreProperties>
</file>